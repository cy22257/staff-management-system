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C3B2A" w14:textId="77777777" w:rsidR="000D2B7E" w:rsidRDefault="00000000">
      <w:pPr>
        <w:pStyle w:val="1"/>
        <w:rPr>
          <w:lang w:eastAsia="ja-JP"/>
        </w:rPr>
      </w:pPr>
      <w:r>
        <w:rPr>
          <w:lang w:eastAsia="ja-JP"/>
        </w:rPr>
        <w:t>勤怠・給与情報管理システム</w:t>
      </w:r>
      <w:r>
        <w:rPr>
          <w:lang w:eastAsia="ja-JP"/>
        </w:rPr>
        <w:t xml:space="preserve"> </w:t>
      </w:r>
      <w:r>
        <w:rPr>
          <w:lang w:eastAsia="ja-JP"/>
        </w:rPr>
        <w:t>仕様書</w:t>
      </w:r>
    </w:p>
    <w:p w14:paraId="5816AEEC" w14:textId="77777777" w:rsidR="000D2B7E" w:rsidRDefault="00000000">
      <w:pPr>
        <w:pStyle w:val="21"/>
        <w:rPr>
          <w:lang w:eastAsia="ja-JP"/>
        </w:rPr>
      </w:pPr>
      <w:r>
        <w:rPr>
          <w:lang w:eastAsia="ja-JP"/>
        </w:rPr>
        <w:t xml:space="preserve">1. </w:t>
      </w:r>
      <w:r>
        <w:rPr>
          <w:lang w:eastAsia="ja-JP"/>
        </w:rPr>
        <w:t>システム概要</w:t>
      </w:r>
    </w:p>
    <w:p w14:paraId="79416674" w14:textId="77777777" w:rsidR="000D2B7E" w:rsidRDefault="00000000">
      <w:pPr>
        <w:rPr>
          <w:lang w:eastAsia="ja-JP"/>
        </w:rPr>
      </w:pPr>
      <w:r>
        <w:rPr>
          <w:lang w:eastAsia="ja-JP"/>
        </w:rPr>
        <w:t>本システムは、従業員（社員・アルバイト）の基本情報、勤務情報、店舗情報を統合的に管理し、</w:t>
      </w:r>
      <w:r>
        <w:rPr>
          <w:lang w:eastAsia="ja-JP"/>
        </w:rPr>
        <w:t>SQL</w:t>
      </w:r>
      <w:r>
        <w:rPr>
          <w:lang w:eastAsia="ja-JP"/>
        </w:rPr>
        <w:t>データベースと</w:t>
      </w:r>
      <w:r>
        <w:rPr>
          <w:lang w:eastAsia="ja-JP"/>
        </w:rPr>
        <w:t>Java</w:t>
      </w:r>
      <w:r>
        <w:rPr>
          <w:lang w:eastAsia="ja-JP"/>
        </w:rPr>
        <w:t>プログラムを連携させることで、管理者による検索・集計・給与計算を可能とする業務支援アプリケーションです。</w:t>
      </w:r>
    </w:p>
    <w:p w14:paraId="5D045E5C" w14:textId="77777777" w:rsidR="000D2B7E" w:rsidRDefault="00000000">
      <w:pPr>
        <w:pStyle w:val="21"/>
        <w:rPr>
          <w:lang w:eastAsia="ja-JP"/>
        </w:rPr>
      </w:pPr>
      <w:r>
        <w:rPr>
          <w:lang w:eastAsia="ja-JP"/>
        </w:rPr>
        <w:t xml:space="preserve">2. </w:t>
      </w:r>
      <w:r>
        <w:rPr>
          <w:lang w:eastAsia="ja-JP"/>
        </w:rPr>
        <w:t>利用技術</w:t>
      </w:r>
    </w:p>
    <w:p w14:paraId="0BA4D0C2" w14:textId="77777777" w:rsidR="000D2B7E" w:rsidRDefault="00000000">
      <w:pPr>
        <w:rPr>
          <w:lang w:eastAsia="ja-JP"/>
        </w:rPr>
      </w:pPr>
      <w:r>
        <w:rPr>
          <w:lang w:eastAsia="ja-JP"/>
        </w:rPr>
        <w:t xml:space="preserve">- </w:t>
      </w:r>
      <w:r>
        <w:rPr>
          <w:lang w:eastAsia="ja-JP"/>
        </w:rPr>
        <w:t>プログラミング言語：</w:t>
      </w:r>
      <w:r>
        <w:rPr>
          <w:lang w:eastAsia="ja-JP"/>
        </w:rPr>
        <w:t>Java</w:t>
      </w:r>
      <w:r>
        <w:rPr>
          <w:lang w:eastAsia="ja-JP"/>
        </w:rPr>
        <w:br/>
        <w:t xml:space="preserve">- </w:t>
      </w:r>
      <w:r>
        <w:rPr>
          <w:lang w:eastAsia="ja-JP"/>
        </w:rPr>
        <w:t>データベース：</w:t>
      </w:r>
      <w:r>
        <w:rPr>
          <w:lang w:eastAsia="ja-JP"/>
        </w:rPr>
        <w:t>MySQL 8.x</w:t>
      </w:r>
      <w:r>
        <w:rPr>
          <w:lang w:eastAsia="ja-JP"/>
        </w:rPr>
        <w:br/>
        <w:t xml:space="preserve">- </w:t>
      </w:r>
      <w:r>
        <w:rPr>
          <w:lang w:eastAsia="ja-JP"/>
        </w:rPr>
        <w:t>接続方法：</w:t>
      </w:r>
      <w:r>
        <w:rPr>
          <w:lang w:eastAsia="ja-JP"/>
        </w:rPr>
        <w:t>JDBC</w:t>
      </w:r>
      <w:r>
        <w:rPr>
          <w:lang w:eastAsia="ja-JP"/>
        </w:rPr>
        <w:br/>
        <w:t xml:space="preserve">- </w:t>
      </w:r>
      <w:r>
        <w:rPr>
          <w:lang w:eastAsia="ja-JP"/>
        </w:rPr>
        <w:t>ユーザーインターフェース：</w:t>
      </w:r>
      <w:r>
        <w:rPr>
          <w:lang w:eastAsia="ja-JP"/>
        </w:rPr>
        <w:t>CLI</w:t>
      </w:r>
      <w:r>
        <w:rPr>
          <w:lang w:eastAsia="ja-JP"/>
        </w:rPr>
        <w:t>（コマンドラインベース）</w:t>
      </w:r>
    </w:p>
    <w:p w14:paraId="4CE95414" w14:textId="77777777" w:rsidR="000D2B7E" w:rsidRDefault="00000000">
      <w:pPr>
        <w:pStyle w:val="21"/>
        <w:rPr>
          <w:lang w:eastAsia="ja-JP"/>
        </w:rPr>
      </w:pPr>
      <w:r>
        <w:rPr>
          <w:lang w:eastAsia="ja-JP"/>
        </w:rPr>
        <w:t xml:space="preserve">3. </w:t>
      </w:r>
      <w:r>
        <w:rPr>
          <w:lang w:eastAsia="ja-JP"/>
        </w:rPr>
        <w:t>ファイル構成</w:t>
      </w:r>
    </w:p>
    <w:p w14:paraId="2E4B668C" w14:textId="77777777" w:rsidR="000D2B7E" w:rsidRDefault="00000000">
      <w:pPr>
        <w:rPr>
          <w:lang w:eastAsia="ja-JP"/>
        </w:rPr>
      </w:pPr>
      <w:r>
        <w:rPr>
          <w:lang w:eastAsia="ja-JP"/>
        </w:rPr>
        <w:t xml:space="preserve">src/ </w:t>
      </w:r>
      <w:r>
        <w:rPr>
          <w:lang w:eastAsia="ja-JP"/>
        </w:rPr>
        <w:t>以下に</w:t>
      </w:r>
      <w:r>
        <w:rPr>
          <w:lang w:eastAsia="ja-JP"/>
        </w:rPr>
        <w:t>Java</w:t>
      </w:r>
      <w:r>
        <w:rPr>
          <w:lang w:eastAsia="ja-JP"/>
        </w:rPr>
        <w:t>プログラム、</w:t>
      </w:r>
      <w:r>
        <w:rPr>
          <w:lang w:eastAsia="ja-JP"/>
        </w:rPr>
        <w:t xml:space="preserve">sql/ </w:t>
      </w:r>
      <w:r>
        <w:rPr>
          <w:lang w:eastAsia="ja-JP"/>
        </w:rPr>
        <w:t>以下に</w:t>
      </w:r>
      <w:r>
        <w:rPr>
          <w:lang w:eastAsia="ja-JP"/>
        </w:rPr>
        <w:t>MySQL</w:t>
      </w:r>
      <w:r>
        <w:rPr>
          <w:lang w:eastAsia="ja-JP"/>
        </w:rPr>
        <w:t>スクリプト、</w:t>
      </w:r>
      <w:r>
        <w:rPr>
          <w:lang w:eastAsia="ja-JP"/>
        </w:rPr>
        <w:t xml:space="preserve">doc/ </w:t>
      </w:r>
      <w:r>
        <w:rPr>
          <w:lang w:eastAsia="ja-JP"/>
        </w:rPr>
        <w:t>以下に関連ドキュメントを配置します。</w:t>
      </w:r>
      <w:r>
        <w:rPr>
          <w:lang w:eastAsia="ja-JP"/>
        </w:rPr>
        <w:br/>
      </w:r>
      <w:r>
        <w:rPr>
          <w:lang w:eastAsia="ja-JP"/>
        </w:rPr>
        <w:t>実行には</w:t>
      </w:r>
      <w:r>
        <w:rPr>
          <w:lang w:eastAsia="ja-JP"/>
        </w:rPr>
        <w:t>Java</w:t>
      </w:r>
      <w:r>
        <w:rPr>
          <w:lang w:eastAsia="ja-JP"/>
        </w:rPr>
        <w:t>と</w:t>
      </w:r>
      <w:r>
        <w:rPr>
          <w:lang w:eastAsia="ja-JP"/>
        </w:rPr>
        <w:t>MySQL</w:t>
      </w:r>
      <w:r>
        <w:rPr>
          <w:lang w:eastAsia="ja-JP"/>
        </w:rPr>
        <w:t>のインストールが必要です。</w:t>
      </w:r>
    </w:p>
    <w:p w14:paraId="1DA9D630" w14:textId="77777777" w:rsidR="000D2B7E" w:rsidRDefault="00000000">
      <w:pPr>
        <w:pStyle w:val="21"/>
        <w:rPr>
          <w:lang w:eastAsia="ja-JP"/>
        </w:rPr>
      </w:pPr>
      <w:r>
        <w:rPr>
          <w:lang w:eastAsia="ja-JP"/>
        </w:rPr>
        <w:t xml:space="preserve">4. </w:t>
      </w:r>
      <w:r>
        <w:rPr>
          <w:lang w:eastAsia="ja-JP"/>
        </w:rPr>
        <w:t>実行手順</w:t>
      </w:r>
    </w:p>
    <w:p w14:paraId="178AB44D" w14:textId="77777777" w:rsidR="000D2B7E" w:rsidRDefault="00000000">
      <w:r>
        <w:rPr>
          <w:lang w:eastAsia="ja-JP"/>
        </w:rPr>
        <w:t>1. MySQL</w:t>
      </w:r>
      <w:r>
        <w:rPr>
          <w:lang w:eastAsia="ja-JP"/>
        </w:rPr>
        <w:t>で</w:t>
      </w:r>
      <w:r>
        <w:rPr>
          <w:lang w:eastAsia="ja-JP"/>
        </w:rPr>
        <w:t xml:space="preserve"> `sql/cy22257.sql` </w:t>
      </w:r>
      <w:r>
        <w:rPr>
          <w:lang w:eastAsia="ja-JP"/>
        </w:rPr>
        <w:t>を実行し、テーブルと初期データを作成します。</w:t>
      </w:r>
      <w:r>
        <w:rPr>
          <w:lang w:eastAsia="ja-JP"/>
        </w:rPr>
        <w:br/>
      </w:r>
      <w:r>
        <w:t>2. Java</w:t>
      </w:r>
      <w:r>
        <w:t>ファイルを</w:t>
      </w:r>
      <w:r>
        <w:t xml:space="preserve"> `src/` </w:t>
      </w:r>
      <w:r>
        <w:t>フォルダに配置し、以下のコマンドでコンパイル・実行します：</w:t>
      </w:r>
      <w:r>
        <w:br/>
        <w:t xml:space="preserve">   javac *.java</w:t>
      </w:r>
      <w:r>
        <w:br/>
        <w:t xml:space="preserve">   java StaffManagementSystem</w:t>
      </w:r>
    </w:p>
    <w:p w14:paraId="3F339EAD" w14:textId="77777777" w:rsidR="000D2B7E" w:rsidRDefault="00000000">
      <w:pPr>
        <w:pStyle w:val="21"/>
        <w:rPr>
          <w:lang w:eastAsia="ja-JP"/>
        </w:rPr>
      </w:pPr>
      <w:r>
        <w:rPr>
          <w:lang w:eastAsia="ja-JP"/>
        </w:rPr>
        <w:t xml:space="preserve">5. </w:t>
      </w:r>
      <w:r>
        <w:rPr>
          <w:lang w:eastAsia="ja-JP"/>
        </w:rPr>
        <w:t>クラス構成と役割</w:t>
      </w:r>
    </w:p>
    <w:p w14:paraId="3A5B2F3C" w14:textId="77777777" w:rsidR="000D2B7E" w:rsidRDefault="00000000">
      <w:pPr>
        <w:rPr>
          <w:lang w:eastAsia="ja-JP"/>
        </w:rPr>
      </w:pPr>
      <w:r>
        <w:rPr>
          <w:lang w:eastAsia="ja-JP"/>
        </w:rPr>
        <w:t>■ StaffManagementSystem.java</w:t>
      </w:r>
      <w:r>
        <w:rPr>
          <w:lang w:eastAsia="ja-JP"/>
        </w:rPr>
        <w:br/>
      </w:r>
      <w:r>
        <w:rPr>
          <w:lang w:eastAsia="ja-JP"/>
        </w:rPr>
        <w:t>メインクラス。ユーザーからの選択を受け取り、処理ごとに各クラスを呼び出す。</w:t>
      </w:r>
    </w:p>
    <w:p w14:paraId="572FE936" w14:textId="77777777" w:rsidR="000D2B7E" w:rsidRDefault="00000000">
      <w:pPr>
        <w:rPr>
          <w:lang w:eastAsia="ja-JP"/>
        </w:rPr>
      </w:pPr>
      <w:r>
        <w:rPr>
          <w:lang w:eastAsia="ja-JP"/>
        </w:rPr>
        <w:t>■ AbstractExecuter.java</w:t>
      </w:r>
      <w:r>
        <w:rPr>
          <w:lang w:eastAsia="ja-JP"/>
        </w:rPr>
        <w:br/>
      </w:r>
      <w:r>
        <w:rPr>
          <w:lang w:eastAsia="ja-JP"/>
        </w:rPr>
        <w:t>各処理の基底クラス。</w:t>
      </w:r>
      <w:r>
        <w:rPr>
          <w:lang w:eastAsia="ja-JP"/>
        </w:rPr>
        <w:t>SQL</w:t>
      </w:r>
      <w:r>
        <w:rPr>
          <w:lang w:eastAsia="ja-JP"/>
        </w:rPr>
        <w:t>テンプレートの定義とデータベースへの接続処理を共通化。</w:t>
      </w:r>
    </w:p>
    <w:p w14:paraId="6412A358" w14:textId="77777777" w:rsidR="000D2B7E" w:rsidRDefault="00000000">
      <w:r>
        <w:t>■ PrintAllEmployeeInformation.java</w:t>
      </w:r>
      <w:r>
        <w:br/>
      </w:r>
      <w:r>
        <w:t>社員の全情報（氏名・連絡先・役職・給与）を取得して一覧表示する。</w:t>
      </w:r>
    </w:p>
    <w:p w14:paraId="3A1141EF" w14:textId="77777777" w:rsidR="000D2B7E" w:rsidRDefault="00000000">
      <w:r>
        <w:t>■ PrintAllPTJInformation.java</w:t>
      </w:r>
      <w:r>
        <w:br/>
      </w:r>
      <w:r>
        <w:t>パートタイマーの全情報（氏名・連絡先・役職）を取得して一覧表示する。</w:t>
      </w:r>
    </w:p>
    <w:p w14:paraId="431B34EE" w14:textId="77777777" w:rsidR="000D2B7E" w:rsidRDefault="00000000">
      <w:r>
        <w:t>■ PrintAllShopInformation.java</w:t>
      </w:r>
      <w:r>
        <w:br/>
      </w:r>
      <w:r>
        <w:t>登録されている全店舗の情報（店名・電話番号・住所）を一覧表示する。</w:t>
      </w:r>
    </w:p>
    <w:p w14:paraId="05CA76C4" w14:textId="77777777" w:rsidR="000D2B7E" w:rsidRDefault="00000000">
      <w:pPr>
        <w:rPr>
          <w:lang w:eastAsia="ja-JP"/>
        </w:rPr>
      </w:pPr>
      <w:r>
        <w:lastRenderedPageBreak/>
        <w:t>■ SearchStaffName.java</w:t>
      </w:r>
      <w:r>
        <w:br/>
      </w:r>
      <w:r>
        <w:t>従業員名の部分一致検索に対応。</w:t>
      </w:r>
      <w:r>
        <w:rPr>
          <w:lang w:eastAsia="ja-JP"/>
        </w:rPr>
        <w:t>該当するスタッフ情報を抽出する。</w:t>
      </w:r>
    </w:p>
    <w:p w14:paraId="433AEAAF" w14:textId="77777777" w:rsidR="000D2B7E" w:rsidRDefault="00000000">
      <w:pPr>
        <w:rPr>
          <w:lang w:eastAsia="ja-JP"/>
        </w:rPr>
      </w:pPr>
      <w:r>
        <w:rPr>
          <w:lang w:eastAsia="ja-JP"/>
        </w:rPr>
        <w:t>■ SearchWorkData.java</w:t>
      </w:r>
      <w:r>
        <w:rPr>
          <w:lang w:eastAsia="ja-JP"/>
        </w:rPr>
        <w:br/>
      </w:r>
      <w:r>
        <w:rPr>
          <w:lang w:eastAsia="ja-JP"/>
        </w:rPr>
        <w:t>勤務情報を</w:t>
      </w:r>
      <w:r>
        <w:rPr>
          <w:lang w:eastAsia="ja-JP"/>
        </w:rPr>
        <w:t>2</w:t>
      </w:r>
      <w:r>
        <w:rPr>
          <w:lang w:eastAsia="ja-JP"/>
        </w:rPr>
        <w:t>種類の条件（</w:t>
      </w:r>
      <w:r>
        <w:rPr>
          <w:lang w:eastAsia="ja-JP"/>
        </w:rPr>
        <w:t>StaffID</w:t>
      </w:r>
      <w:r>
        <w:rPr>
          <w:lang w:eastAsia="ja-JP"/>
        </w:rPr>
        <w:t>と年月</w:t>
      </w:r>
      <w:r>
        <w:rPr>
          <w:lang w:eastAsia="ja-JP"/>
        </w:rPr>
        <w:t xml:space="preserve"> / ShopID</w:t>
      </w:r>
      <w:r>
        <w:rPr>
          <w:lang w:eastAsia="ja-JP"/>
        </w:rPr>
        <w:t>と日付）から検索できる。</w:t>
      </w:r>
    </w:p>
    <w:p w14:paraId="464A1F3B" w14:textId="77777777" w:rsidR="000D2B7E" w:rsidRDefault="00000000">
      <w:pPr>
        <w:rPr>
          <w:lang w:eastAsia="ja-JP"/>
        </w:rPr>
      </w:pPr>
      <w:r>
        <w:rPr>
          <w:lang w:eastAsia="ja-JP"/>
        </w:rPr>
        <w:t>■ Payment.java</w:t>
      </w:r>
      <w:r>
        <w:rPr>
          <w:lang w:eastAsia="ja-JP"/>
        </w:rPr>
        <w:br/>
      </w:r>
      <w:r>
        <w:rPr>
          <w:lang w:eastAsia="ja-JP"/>
        </w:rPr>
        <w:t>該当月の勤務時間を集計し、登録されている時給と交通費により給与明細を算出・表示する。</w:t>
      </w:r>
    </w:p>
    <w:p w14:paraId="249CE43D" w14:textId="77777777" w:rsidR="000D2B7E" w:rsidRDefault="00000000">
      <w:pPr>
        <w:pStyle w:val="21"/>
        <w:rPr>
          <w:lang w:eastAsia="ja-JP"/>
        </w:rPr>
      </w:pPr>
      <w:r>
        <w:rPr>
          <w:lang w:eastAsia="ja-JP"/>
        </w:rPr>
        <w:t xml:space="preserve">6. </w:t>
      </w:r>
      <w:r>
        <w:rPr>
          <w:lang w:eastAsia="ja-JP"/>
        </w:rPr>
        <w:t>データベース構造と連携</w:t>
      </w:r>
    </w:p>
    <w:p w14:paraId="31ECCEC7" w14:textId="77777777" w:rsidR="000D2B7E" w:rsidRDefault="00000000">
      <w:pPr>
        <w:rPr>
          <w:lang w:eastAsia="ja-JP"/>
        </w:rPr>
      </w:pPr>
      <w:r>
        <w:rPr>
          <w:lang w:eastAsia="ja-JP"/>
        </w:rPr>
        <w:t>- `staff`</w:t>
      </w:r>
      <w:r>
        <w:rPr>
          <w:lang w:eastAsia="ja-JP"/>
        </w:rPr>
        <w:t>：全従業員の基本情報を保持</w:t>
      </w:r>
      <w:r>
        <w:rPr>
          <w:lang w:eastAsia="ja-JP"/>
        </w:rPr>
        <w:br/>
        <w:t>- `employee`</w:t>
      </w:r>
      <w:r>
        <w:rPr>
          <w:lang w:eastAsia="ja-JP"/>
        </w:rPr>
        <w:t>：社員のみの情報（役職・月給）を保持</w:t>
      </w:r>
      <w:r>
        <w:rPr>
          <w:lang w:eastAsia="ja-JP"/>
        </w:rPr>
        <w:br/>
        <w:t>- `ptj`</w:t>
      </w:r>
      <w:r>
        <w:rPr>
          <w:lang w:eastAsia="ja-JP"/>
        </w:rPr>
        <w:t>：アルバイトの役職を保持</w:t>
      </w:r>
      <w:r>
        <w:rPr>
          <w:lang w:eastAsia="ja-JP"/>
        </w:rPr>
        <w:br/>
        <w:t>- `work`</w:t>
      </w:r>
      <w:r>
        <w:rPr>
          <w:lang w:eastAsia="ja-JP"/>
        </w:rPr>
        <w:t>：勤務実績（出勤・退勤・休憩）</w:t>
      </w:r>
      <w:r>
        <w:rPr>
          <w:lang w:eastAsia="ja-JP"/>
        </w:rPr>
        <w:br/>
        <w:t>- `payment`</w:t>
      </w:r>
      <w:r>
        <w:rPr>
          <w:lang w:eastAsia="ja-JP"/>
        </w:rPr>
        <w:t>：月ごとの時給記録</w:t>
      </w:r>
      <w:r>
        <w:rPr>
          <w:lang w:eastAsia="ja-JP"/>
        </w:rPr>
        <w:br/>
        <w:t>- `shop`</w:t>
      </w:r>
      <w:r>
        <w:rPr>
          <w:lang w:eastAsia="ja-JP"/>
        </w:rPr>
        <w:t>：各店舗の情報</w:t>
      </w:r>
      <w:r>
        <w:rPr>
          <w:lang w:eastAsia="ja-JP"/>
        </w:rPr>
        <w:br/>
      </w:r>
      <w:r>
        <w:rPr>
          <w:lang w:eastAsia="ja-JP"/>
        </w:rPr>
        <w:br/>
        <w:t>Java</w:t>
      </w:r>
      <w:r>
        <w:rPr>
          <w:lang w:eastAsia="ja-JP"/>
        </w:rPr>
        <w:t>からは</w:t>
      </w:r>
      <w:r>
        <w:rPr>
          <w:lang w:eastAsia="ja-JP"/>
        </w:rPr>
        <w:t xml:space="preserve"> `AbstractExecuter` </w:t>
      </w:r>
      <w:r>
        <w:rPr>
          <w:lang w:eastAsia="ja-JP"/>
        </w:rPr>
        <w:t>を基底クラスとして</w:t>
      </w:r>
      <w:r>
        <w:rPr>
          <w:lang w:eastAsia="ja-JP"/>
        </w:rPr>
        <w:t>SQL</w:t>
      </w:r>
      <w:r>
        <w:rPr>
          <w:lang w:eastAsia="ja-JP"/>
        </w:rPr>
        <w:t>文をクラスごとにオーバーライドし、</w:t>
      </w:r>
      <w:r>
        <w:rPr>
          <w:lang w:eastAsia="ja-JP"/>
        </w:rPr>
        <w:t>JDBC</w:t>
      </w:r>
      <w:r>
        <w:rPr>
          <w:lang w:eastAsia="ja-JP"/>
        </w:rPr>
        <w:t>経由で問い合わせを行っています。</w:t>
      </w:r>
    </w:p>
    <w:p w14:paraId="64C5813B" w14:textId="77777777" w:rsidR="000D2B7E" w:rsidRDefault="00000000">
      <w:pPr>
        <w:pStyle w:val="21"/>
        <w:rPr>
          <w:lang w:eastAsia="ja-JP"/>
        </w:rPr>
      </w:pPr>
      <w:r>
        <w:rPr>
          <w:lang w:eastAsia="ja-JP"/>
        </w:rPr>
        <w:t xml:space="preserve">7. </w:t>
      </w:r>
      <w:r>
        <w:rPr>
          <w:lang w:eastAsia="ja-JP"/>
        </w:rPr>
        <w:t>ユースケース</w:t>
      </w:r>
    </w:p>
    <w:p w14:paraId="07FBA594" w14:textId="77777777" w:rsidR="000D2B7E" w:rsidRDefault="00000000">
      <w:pPr>
        <w:rPr>
          <w:lang w:eastAsia="ja-JP"/>
        </w:rPr>
      </w:pPr>
      <w:r>
        <w:rPr>
          <w:lang w:eastAsia="ja-JP"/>
        </w:rPr>
        <w:t xml:space="preserve">① </w:t>
      </w:r>
      <w:r>
        <w:rPr>
          <w:lang w:eastAsia="ja-JP"/>
        </w:rPr>
        <w:t>勤怠情報の検索</w:t>
      </w:r>
      <w:r>
        <w:rPr>
          <w:lang w:eastAsia="ja-JP"/>
        </w:rPr>
        <w:br/>
      </w:r>
      <w:r>
        <w:rPr>
          <w:lang w:eastAsia="ja-JP"/>
        </w:rPr>
        <w:t xml:space="preserve">　</w:t>
      </w:r>
      <w:r>
        <w:rPr>
          <w:lang w:eastAsia="ja-JP"/>
        </w:rPr>
        <w:t xml:space="preserve">- </w:t>
      </w:r>
      <w:r>
        <w:rPr>
          <w:lang w:eastAsia="ja-JP"/>
        </w:rPr>
        <w:t>入力：</w:t>
      </w:r>
      <w:r>
        <w:rPr>
          <w:lang w:eastAsia="ja-JP"/>
        </w:rPr>
        <w:t>StaffID</w:t>
      </w:r>
      <w:r>
        <w:rPr>
          <w:lang w:eastAsia="ja-JP"/>
        </w:rPr>
        <w:t>と年月</w:t>
      </w:r>
      <w:r>
        <w:rPr>
          <w:lang w:eastAsia="ja-JP"/>
        </w:rPr>
        <w:t xml:space="preserve"> </w:t>
      </w:r>
      <w:r>
        <w:rPr>
          <w:lang w:eastAsia="ja-JP"/>
        </w:rPr>
        <w:t>または</w:t>
      </w:r>
      <w:r>
        <w:rPr>
          <w:lang w:eastAsia="ja-JP"/>
        </w:rPr>
        <w:t xml:space="preserve"> ShopID</w:t>
      </w:r>
      <w:r>
        <w:rPr>
          <w:lang w:eastAsia="ja-JP"/>
        </w:rPr>
        <w:t>と日付</w:t>
      </w:r>
      <w:r>
        <w:rPr>
          <w:lang w:eastAsia="ja-JP"/>
        </w:rPr>
        <w:br/>
      </w:r>
      <w:r>
        <w:rPr>
          <w:lang w:eastAsia="ja-JP"/>
        </w:rPr>
        <w:t xml:space="preserve">　</w:t>
      </w:r>
      <w:r>
        <w:rPr>
          <w:lang w:eastAsia="ja-JP"/>
        </w:rPr>
        <w:t xml:space="preserve">- </w:t>
      </w:r>
      <w:r>
        <w:rPr>
          <w:lang w:eastAsia="ja-JP"/>
        </w:rPr>
        <w:t>出力：出勤・退勤・休憩時間</w:t>
      </w:r>
      <w:r>
        <w:rPr>
          <w:lang w:eastAsia="ja-JP"/>
        </w:rPr>
        <w:br/>
      </w:r>
      <w:r>
        <w:rPr>
          <w:lang w:eastAsia="ja-JP"/>
        </w:rPr>
        <w:br/>
        <w:t xml:space="preserve">② </w:t>
      </w:r>
      <w:r>
        <w:rPr>
          <w:lang w:eastAsia="ja-JP"/>
        </w:rPr>
        <w:t>従業員名による検索</w:t>
      </w:r>
      <w:r>
        <w:rPr>
          <w:lang w:eastAsia="ja-JP"/>
        </w:rPr>
        <w:br/>
      </w:r>
      <w:r>
        <w:rPr>
          <w:lang w:eastAsia="ja-JP"/>
        </w:rPr>
        <w:t xml:space="preserve">　</w:t>
      </w:r>
      <w:r>
        <w:rPr>
          <w:lang w:eastAsia="ja-JP"/>
        </w:rPr>
        <w:t xml:space="preserve">- </w:t>
      </w:r>
      <w:r>
        <w:rPr>
          <w:lang w:eastAsia="ja-JP"/>
        </w:rPr>
        <w:t>入力：名前の一部</w:t>
      </w:r>
      <w:r>
        <w:rPr>
          <w:lang w:eastAsia="ja-JP"/>
        </w:rPr>
        <w:br/>
      </w:r>
      <w:r>
        <w:rPr>
          <w:lang w:eastAsia="ja-JP"/>
        </w:rPr>
        <w:t xml:space="preserve">　</w:t>
      </w:r>
      <w:r>
        <w:rPr>
          <w:lang w:eastAsia="ja-JP"/>
        </w:rPr>
        <w:t xml:space="preserve">- </w:t>
      </w:r>
      <w:r>
        <w:rPr>
          <w:lang w:eastAsia="ja-JP"/>
        </w:rPr>
        <w:t>出力：該当する従業員の詳細情報</w:t>
      </w:r>
      <w:r>
        <w:rPr>
          <w:lang w:eastAsia="ja-JP"/>
        </w:rPr>
        <w:br/>
      </w:r>
      <w:r>
        <w:rPr>
          <w:lang w:eastAsia="ja-JP"/>
        </w:rPr>
        <w:br/>
        <w:t xml:space="preserve">③ </w:t>
      </w:r>
      <w:r>
        <w:rPr>
          <w:lang w:eastAsia="ja-JP"/>
        </w:rPr>
        <w:t>給与明細の表示</w:t>
      </w:r>
      <w:r>
        <w:rPr>
          <w:lang w:eastAsia="ja-JP"/>
        </w:rPr>
        <w:br/>
      </w:r>
      <w:r>
        <w:rPr>
          <w:lang w:eastAsia="ja-JP"/>
        </w:rPr>
        <w:t xml:space="preserve">　</w:t>
      </w:r>
      <w:r>
        <w:rPr>
          <w:lang w:eastAsia="ja-JP"/>
        </w:rPr>
        <w:t xml:space="preserve">- </w:t>
      </w:r>
      <w:r>
        <w:rPr>
          <w:lang w:eastAsia="ja-JP"/>
        </w:rPr>
        <w:t>入力：</w:t>
      </w:r>
      <w:r>
        <w:rPr>
          <w:lang w:eastAsia="ja-JP"/>
        </w:rPr>
        <w:t>StaffID</w:t>
      </w:r>
      <w:r>
        <w:rPr>
          <w:lang w:eastAsia="ja-JP"/>
        </w:rPr>
        <w:t>と年月</w:t>
      </w:r>
      <w:r>
        <w:rPr>
          <w:lang w:eastAsia="ja-JP"/>
        </w:rPr>
        <w:br/>
      </w:r>
      <w:r>
        <w:rPr>
          <w:lang w:eastAsia="ja-JP"/>
        </w:rPr>
        <w:t xml:space="preserve">　</w:t>
      </w:r>
      <w:r>
        <w:rPr>
          <w:lang w:eastAsia="ja-JP"/>
        </w:rPr>
        <w:t xml:space="preserve">- </w:t>
      </w:r>
      <w:r>
        <w:rPr>
          <w:lang w:eastAsia="ja-JP"/>
        </w:rPr>
        <w:t>出力：月給・交通費・勤務合計時間に応じた給与額</w:t>
      </w:r>
    </w:p>
    <w:p w14:paraId="4E2593D5" w14:textId="67F3C4B5" w:rsidR="000D2B7E" w:rsidRDefault="000D2B7E">
      <w:pPr>
        <w:rPr>
          <w:lang w:eastAsia="ja-JP"/>
        </w:rPr>
      </w:pPr>
    </w:p>
    <w:sectPr w:rsidR="000D2B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6871119">
    <w:abstractNumId w:val="8"/>
  </w:num>
  <w:num w:numId="2" w16cid:durableId="608974417">
    <w:abstractNumId w:val="6"/>
  </w:num>
  <w:num w:numId="3" w16cid:durableId="400642829">
    <w:abstractNumId w:val="5"/>
  </w:num>
  <w:num w:numId="4" w16cid:durableId="1642465690">
    <w:abstractNumId w:val="4"/>
  </w:num>
  <w:num w:numId="5" w16cid:durableId="1996908104">
    <w:abstractNumId w:val="7"/>
  </w:num>
  <w:num w:numId="6" w16cid:durableId="272246301">
    <w:abstractNumId w:val="3"/>
  </w:num>
  <w:num w:numId="7" w16cid:durableId="1018891687">
    <w:abstractNumId w:val="2"/>
  </w:num>
  <w:num w:numId="8" w16cid:durableId="1777478579">
    <w:abstractNumId w:val="1"/>
  </w:num>
  <w:num w:numId="9" w16cid:durableId="1599367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B7E"/>
    <w:rsid w:val="0015074B"/>
    <w:rsid w:val="002763BB"/>
    <w:rsid w:val="0029639D"/>
    <w:rsid w:val="00326F90"/>
    <w:rsid w:val="008F09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895BB6"/>
  <w14:defaultImageDpi w14:val="300"/>
  <w15:docId w15:val="{7C8C291E-C9F0-4CEF-90CF-7D59C9AB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西村　旬生</cp:lastModifiedBy>
  <cp:revision>2</cp:revision>
  <dcterms:created xsi:type="dcterms:W3CDTF">2013-12-23T23:15:00Z</dcterms:created>
  <dcterms:modified xsi:type="dcterms:W3CDTF">2025-06-14T06:12:00Z</dcterms:modified>
  <cp:category/>
</cp:coreProperties>
</file>