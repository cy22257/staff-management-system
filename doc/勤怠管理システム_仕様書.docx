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勤怠管理システム 仕様書</w:t>
      </w:r>
    </w:p>
    <w:p>
      <w:pPr>
        <w:pStyle w:val="Heading2"/>
      </w:pPr>
      <w:r>
        <w:t>システム概要</w:t>
      </w:r>
    </w:p>
    <w:p>
      <w:r>
        <w:t>本システムは Java と MySQL を用いて構築されたデータベース連携型アプリケーションであり、従業員の基本情報や勤務記録、給与情報を統合的に管理できる機能を提供します。</w:t>
      </w:r>
    </w:p>
    <w:p>
      <w:pPr>
        <w:pStyle w:val="Heading2"/>
      </w:pPr>
      <w:r>
        <w:t>実装機能</w:t>
      </w:r>
    </w:p>
    <w:p>
      <w:r>
        <w:t>メインクラス StaffManagementSystem を実行することで、以下の 6 機能を選択形式のメニューから利用できます。</w:t>
      </w:r>
    </w:p>
    <w:p>
      <w:pPr>
        <w:pStyle w:val="ListNumber"/>
      </w:pPr>
      <w:r>
        <w:t>全アルバイト情報表示</w:t>
      </w:r>
    </w:p>
    <w:p>
      <w:pPr/>
      <w:r>
        <w:t>クラス: PrintAllPTJInformation.java</w:t>
        <w:br/>
        <w:t>staff テーブルと ptj テーブルを JOIN し、staffType = 'ptj' の従業員を一覧表示します。</w:t>
      </w:r>
    </w:p>
    <w:p>
      <w:pPr>
        <w:pStyle w:val="ListNumber"/>
      </w:pPr>
      <w:r>
        <w:t>全社員情報表示</w:t>
      </w:r>
    </w:p>
    <w:p>
      <w:pPr/>
      <w:r>
        <w:t>クラス: PrintAllEmployeeInformation.java</w:t>
        <w:br/>
        <w:t>staff テーブルと employee テーブルを JOIN し、staffType = 'employee' の従業員を表示します。</w:t>
      </w:r>
    </w:p>
    <w:p>
      <w:pPr>
        <w:pStyle w:val="ListNumber"/>
      </w:pPr>
      <w:r>
        <w:t>全店舗情報表示</w:t>
      </w:r>
    </w:p>
    <w:p>
      <w:pPr/>
      <w:r>
        <w:t>クラス: PrintAllShopInformation.java</w:t>
        <w:br/>
        <w:t>shop テーブルの全レコードを表示します。</w:t>
      </w:r>
    </w:p>
    <w:p>
      <w:pPr>
        <w:pStyle w:val="ListNumber"/>
      </w:pPr>
      <w:r>
        <w:t>従業員名前検索</w:t>
      </w:r>
    </w:p>
    <w:p>
      <w:pPr/>
      <w:r>
        <w:t>クラス: SearchStaffName.java</w:t>
        <w:br/>
        <w:t>staffName に対して部分一致検索を行い、該当従業員情報を表示します。</w:t>
      </w:r>
    </w:p>
    <w:p>
      <w:pPr>
        <w:pStyle w:val="ListNumber"/>
      </w:pPr>
      <w:r>
        <w:t>勤務情報検索</w:t>
      </w:r>
    </w:p>
    <w:p>
      <w:pPr/>
      <w:r>
        <w:t>クラス: SearchWorkData.java</w:t>
        <w:br/>
        <w:t>staffID を指定して、work テーブルに記録された勤務日・出退勤時刻・休憩時間を表示します。</w:t>
      </w:r>
    </w:p>
    <w:p>
      <w:pPr>
        <w:pStyle w:val="ListNumber"/>
      </w:pPr>
      <w:r>
        <w:t>給与明細表示</w:t>
      </w:r>
    </w:p>
    <w:p>
      <w:pPr/>
      <w:r>
        <w:t>クラス: Payment.java / PaymentAlter.java</w:t>
        <w:br/>
        <w:t>勤務情報や給与体系に基づき、勤務時間を合計し、時給と掛け合わせて給与を計算して表示します。</w:t>
      </w:r>
    </w:p>
    <w:p>
      <w:pPr>
        <w:pStyle w:val="Heading2"/>
      </w:pPr>
      <w:r>
        <w:t>データベーススキーマ（テーブル構成）</w:t>
      </w:r>
    </w:p>
    <w:p>
      <w:r>
        <w:t>以下は各テーブルの構成と型です。CSV/Excelから変換された SQL に基づいています。</w:t>
      </w:r>
    </w:p>
    <w:p>
      <w:pPr>
        <w:pStyle w:val="ListBullet"/>
      </w:pPr>
      <w:r>
        <w:t>shop（店舗）</w:t>
      </w:r>
    </w:p>
    <w:p>
      <w:pPr/>
      <w:r>
        <w:t>・shopID: CHAR(7) PRIMARY KEY</w:t>
      </w:r>
    </w:p>
    <w:p>
      <w:pPr/>
      <w:r>
        <w:t>・shopName: CHAR(20)</w:t>
      </w:r>
    </w:p>
    <w:p>
      <w:pPr/>
      <w:r>
        <w:t>・phoneNumber: CHAR(15)</w:t>
      </w:r>
    </w:p>
    <w:p>
      <w:pPr/>
      <w:r>
        <w:t>・address: CHAR(20)</w:t>
      </w:r>
    </w:p>
    <w:p>
      <w:pPr>
        <w:pStyle w:val="ListBullet"/>
      </w:pPr>
      <w:r>
        <w:t>staff（従業員）</w:t>
      </w:r>
    </w:p>
    <w:p>
      <w:pPr/>
      <w:r>
        <w:t>・staffID: CHAR(7) PRIMARY KEY</w:t>
      </w:r>
    </w:p>
    <w:p>
      <w:pPr/>
      <w:r>
        <w:t>・staffName: CHAR(15)</w:t>
      </w:r>
    </w:p>
    <w:p>
      <w:pPr/>
      <w:r>
        <w:t>・phoneNumber: CHAR(15)</w:t>
      </w:r>
    </w:p>
    <w:p>
      <w:pPr/>
      <w:r>
        <w:t>・address: CHAR(20)</w:t>
      </w:r>
    </w:p>
    <w:p>
      <w:pPr/>
      <w:r>
        <w:t>・birthDate: CHAR(10)</w:t>
      </w:r>
    </w:p>
    <w:p>
      <w:pPr/>
      <w:r>
        <w:t>・fare: INT</w:t>
      </w:r>
    </w:p>
    <w:p>
      <w:pPr>
        <w:pStyle w:val="ListBullet"/>
      </w:pPr>
      <w:r>
        <w:t>ptj（アルバイト）</w:t>
      </w:r>
    </w:p>
    <w:p>
      <w:pPr/>
      <w:r>
        <w:t>・staffID: CHAR(7) PRIMARY KEY (外部キー)</w:t>
      </w:r>
    </w:p>
    <w:p>
      <w:pPr/>
      <w:r>
        <w:t>・position: CHAR(7)</w:t>
      </w:r>
    </w:p>
    <w:p>
      <w:pPr>
        <w:pStyle w:val="ListBullet"/>
      </w:pPr>
      <w:r>
        <w:t>employee（社員）</w:t>
      </w:r>
    </w:p>
    <w:p>
      <w:pPr/>
      <w:r>
        <w:t>・staffID: CHAR(7) PRIMARY KEY (外部キー)</w:t>
      </w:r>
    </w:p>
    <w:p>
      <w:pPr/>
      <w:r>
        <w:t>・position: CHAR(7)</w:t>
      </w:r>
    </w:p>
    <w:p>
      <w:pPr/>
      <w:r>
        <w:t>・salary: INT</w:t>
      </w:r>
    </w:p>
    <w:p>
      <w:pPr>
        <w:pStyle w:val="ListBullet"/>
      </w:pPr>
      <w:r>
        <w:t>wage（給与体系）</w:t>
      </w:r>
    </w:p>
    <w:p>
      <w:pPr/>
      <w:r>
        <w:t>・hourly: INT</w:t>
      </w:r>
    </w:p>
    <w:p>
      <w:pPr>
        <w:pStyle w:val="ListBullet"/>
      </w:pPr>
      <w:r>
        <w:t>work（勤務記録）</w:t>
      </w:r>
    </w:p>
    <w:p>
      <w:pPr/>
      <w:r>
        <w:t>・shopID: CHAR(7) (外部キー)</w:t>
      </w:r>
    </w:p>
    <w:p>
      <w:pPr/>
      <w:r>
        <w:t>・staffID: CHAR(7) (外部キー)</w:t>
      </w:r>
    </w:p>
    <w:p>
      <w:pPr/>
      <w:r>
        <w:t>・Date: INT</w:t>
      </w:r>
    </w:p>
    <w:p>
      <w:pPr/>
      <w:r>
        <w:t>・start: INT（出勤）</w:t>
      </w:r>
    </w:p>
    <w:p>
      <w:pPr/>
      <w:r>
        <w:t>・end: INT（退勤）</w:t>
      </w:r>
    </w:p>
    <w:p>
      <w:pPr/>
      <w:r>
        <w:t>・break: INT（休憩）</w:t>
      </w:r>
    </w:p>
    <w:p>
      <w:pPr>
        <w:pStyle w:val="ListBullet"/>
      </w:pPr>
      <w:r>
        <w:t>payment（給与明細）</w:t>
      </w:r>
    </w:p>
    <w:p>
      <w:pPr/>
      <w:r>
        <w:t>・staffID: CHAR(7) (外部キー)</w:t>
      </w:r>
    </w:p>
    <w:p>
      <w:pPr/>
      <w:r>
        <w:t>・startDate: INT（年月）</w:t>
      </w:r>
    </w:p>
    <w:p>
      <w:pPr/>
      <w:r>
        <w:t>・hourly: INT</w:t>
      </w:r>
    </w:p>
    <w:p>
      <w:pPr>
        <w:pStyle w:val="Heading2"/>
      </w:pPr>
      <w:r>
        <w:t>ソースコード構成</w:t>
      </w:r>
    </w:p>
    <w:p>
      <w:pPr>
        <w:pStyle w:val="ListBullet"/>
      </w:pPr>
      <w:r>
        <w:t>AbstractExecuter.java</w:t>
      </w:r>
    </w:p>
    <w:p>
      <w:r>
        <w:t>SQL 実行の共通処理（DB 接続、SQL 準備、クエリ実行、結果表示）を定義した抽象クラス。</w:t>
        <w:br/>
        <w:br/>
        <w:t>各サブクラスで以下の抽象メソッドを実装：</w:t>
        <w:br/>
        <w:t>- getSQLtemplate()： 実行するSQL文のテンプレート文字列を返す。</w:t>
        <w:br/>
        <w:t>- setQuery(PreparedStatement st)： パラメータを SQL にバインドする処理を記述。</w:t>
        <w:br/>
        <w:t>- showResult(ResultSet r)： 結果の出力フォーマットや表示処理を記述。</w:t>
      </w:r>
    </w:p>
    <w:p>
      <w:pPr>
        <w:pStyle w:val="ListBullet"/>
      </w:pPr>
      <w:r>
        <w:t>StaffManagementSystem.java</w:t>
      </w:r>
    </w:p>
    <w:p>
      <w:r>
        <w:t>メインクラス。コンソールでのメニュー入力を受け付け、1〜6の番号に応じて各処理クラスのインスタンスを生成し実行します。</w:t>
      </w:r>
    </w:p>
    <w:p>
      <w:pPr>
        <w:pStyle w:val="ListBullet"/>
      </w:pPr>
      <w:r>
        <w:t>PrintAllPTJInformation.java</w:t>
      </w:r>
    </w:p>
    <w:p>
      <w:r>
        <w:t>staff と ptj を内部結合し、アルバイト従業員の情報を出力。</w:t>
        <w:br/>
        <w:t>JOIN 結果に含まれる fare や hourlyWage などを整形して表示。</w:t>
      </w:r>
    </w:p>
    <w:p>
      <w:pPr>
        <w:pStyle w:val="ListBullet"/>
      </w:pPr>
      <w:r>
        <w:t>PrintAllEmployeeInformation.java</w:t>
      </w:r>
    </w:p>
    <w:p>
      <w:r>
        <w:t>staff と employee を結合し、社員の基本情報および給与体系を表示。</w:t>
      </w:r>
    </w:p>
    <w:p>
      <w:pPr>
        <w:pStyle w:val="ListBullet"/>
      </w:pPr>
      <w:r>
        <w:t>PrintAllShopInformation.java</w:t>
      </w:r>
    </w:p>
    <w:p>
      <w:r>
        <w:t>shop テーブルの全レコードを一覧表示。</w:t>
      </w:r>
    </w:p>
    <w:p>
      <w:pPr>
        <w:pStyle w:val="ListBullet"/>
      </w:pPr>
      <w:r>
        <w:t>SearchStaffName.java</w:t>
      </w:r>
    </w:p>
    <w:p>
      <w:r>
        <w:t>staff テーブルの staffName カラムを対象に LIKE 検索を実行。</w:t>
      </w:r>
    </w:p>
    <w:p>
      <w:pPr>
        <w:pStyle w:val="ListBullet"/>
      </w:pPr>
      <w:r>
        <w:t>SearchWorkData.java</w:t>
      </w:r>
    </w:p>
    <w:p>
      <w:r>
        <w:t>指定された staffID に対して work テーブルの勤務データを表示。</w:t>
      </w:r>
    </w:p>
    <w:p>
      <w:pPr>
        <w:pStyle w:val="ListBullet"/>
      </w:pPr>
      <w:r>
        <w:t>Payment.java / PaymentAlter.java</w:t>
      </w:r>
    </w:p>
    <w:p>
      <w:r>
        <w:t>work テーブルで得られた勤務時間から給与を算出し表示。</w:t>
        <w:br/>
        <w:t>PaymentAlter は拡張形式。</w:t>
      </w:r>
    </w:p>
    <w:p>
      <w:pPr>
        <w:pStyle w:val="Heading2"/>
      </w:pPr>
      <w:r>
        <w:t>環境構築と実行方法</w:t>
      </w:r>
    </w:p>
    <w:p>
      <w:r>
        <w:t>対応環境：</w:t>
        <w:br/>
        <w:t>- OS: Windows 10 / 11</w:t>
        <w:br/>
        <w:t>- Java: JDK 17 以上</w:t>
        <w:br/>
        <w:t>- MySQL: 8.3.0</w:t>
        <w:br/>
        <w:t>- JDBC ドライバ: mysql-connector-j-8.4.0.jar</w:t>
      </w:r>
    </w:p>
    <w:p>
      <w:pPr>
        <w:pStyle w:val="ListNumber"/>
      </w:pPr>
      <w:r>
        <w:t>セットアップ手順：</w:t>
      </w:r>
    </w:p>
    <w:p>
      <w:r>
        <w:t>1. 任意のディレクトリに StaffManagementSystem フォルダを展開。</w:t>
      </w:r>
    </w:p>
    <w:p>
      <w:r>
        <w:t>2. MySQL を公式サイトからインストールし、任意の場所に展開。</w:t>
      </w:r>
    </w:p>
    <w:p>
      <w:r>
        <w:t>3. MySQL サーバを起動：</w:t>
        <w:br/>
        <w:t xml:space="preserve">   [任意パス]/mysql-8.3.0-winx64/bin/mysqld</w:t>
      </w:r>
    </w:p>
    <w:p>
      <w:r>
        <w:t>4. MySQL クライアントを起動：</w:t>
        <w:br/>
        <w:t xml:space="preserve">   [任意パス]/mysql-8.3.0-winx64/bin/mysql -u root</w:t>
      </w:r>
    </w:p>
    <w:p>
      <w:r>
        <w:t>5. データベース構築：</w:t>
        <w:br/>
        <w:t xml:space="preserve">   CREATE DATABASE assignment CHARACTER SET utf8mb4 COLLATE utf8mb4_general_ci;</w:t>
        <w:br/>
        <w:t xml:space="preserve">   USE assignment;</w:t>
        <w:br/>
        <w:t xml:space="preserve">   SOURCE [パス]/sql/cy22257.sql;</w:t>
      </w:r>
    </w:p>
    <w:p>
      <w:r>
        <w:t>6. Java ファイルのコンパイル：</w:t>
        <w:br/>
        <w:t xml:space="preserve">   javac -cp ".;lib/mysql-connector-j-8.4.0.jar" src/*.java</w:t>
      </w:r>
    </w:p>
    <w:p>
      <w:r>
        <w:t>7. プログラム実行：</w:t>
        <w:br/>
        <w:t xml:space="preserve">   java -cp ".;lib/mysql-connector-j-8.4.0.jar;src" StaffManagementSystem</w:t>
      </w:r>
    </w:p>
    <w:p>
      <w:pPr>
        <w:pStyle w:val="Heading2"/>
      </w:pPr>
      <w:r>
        <w:t>文字化け対策</w:t>
      </w:r>
    </w:p>
    <w:p>
      <w:r>
        <w:t>文字化けが発生した場合は、以下のいずれかを実施してください：</w:t>
      </w:r>
    </w:p>
    <w:p>
      <w:r>
        <w:t>- コマンドプロンプトで `chcp 65001` を実行してから再試行</w:t>
      </w:r>
    </w:p>
    <w:p>
      <w:r>
        <w:t>- Java 実行時に `-Dfile.encoding=UTF-8` を指定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